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_intro</w:t>
      </w:r>
    </w:p>
    <w:p>
      <w:pPr>
        <w:pStyle w:val="Normal"/>
      </w:pPr>
      <w:r>
        <w:t>Løsningens hjemside er en oversiktsside for den enkelte bruker. Den inneholder alle relevante informasjonselementer og funksjoner som den påloggede har tilgang til.</w:t>
      </w:r>
      <w:r>
        <w:rPr/>
        <w:t>Løsningens hjemside er en oversiktsside for den enkelte bruker. Den inneholder alle relevante informasjonselementer og funksjoner som den påloggede har tilgang til.</w:t>
      </w:r>
    </w:p>
    <w:p>
      <w:pPr>
        <w:pStyle w:val="Normal"/>
      </w:pPr>
      <w:r/>
      <w:r>
        <w:rPr/>
      </w:r>
    </w:p>
    <w:p>
      <w:pPr>
        <w:pStyle w:val="Normal"/>
      </w:pPr>
      <w:r>
        <w:t>Hjemsiden inneholder:</w:t>
      </w:r>
      <w:r>
        <w:rPr/>
        <w:t>Hjemsiden inneholder:</w:t>
      </w:r>
    </w:p>
    <w:p>
      <w:pPr>
        <w:pStyle w:val="Normal"/>
      </w:pPr>
      <w:r>
        <w:t>Ny post til deg</w:t>
      </w:r>
      <w:r>
        <w:rPr/>
        <w:t>Ny post til deg</w:t>
      </w:r>
    </w:p>
    <w:p>
      <w:pPr>
        <w:pStyle w:val="Normal"/>
      </w:pPr>
      <w:r>
        <w:t>Oppgaver og frister/varsler</w:t>
      </w:r>
      <w:r>
        <w:rPr/>
        <w:t>Oppgaver og frister/varsler</w:t>
      </w:r>
    </w:p>
    <w:p>
      <w:pPr>
        <w:pStyle w:val="Normal"/>
      </w:pPr>
      <w:r>
        <w:t xml:space="preserve">Dokumenter under arbeid (ikke ferdigstilt), </w:t>
      </w:r>
      <w:r>
        <w:rPr/>
        <w:t xml:space="preserve">Dokumenter under arbeid (ikke ferdigstilt), </w:t>
      </w:r>
    </w:p>
    <w:p>
      <w:pPr>
        <w:pStyle w:val="Normal"/>
      </w:pPr>
      <w:r>
        <w:t>Godkjenninger (til godkjenning og status på de du selv har sendt til godkjenning)</w:t>
      </w:r>
      <w:r>
        <w:rPr/>
        <w:t>Godkjenninger (til godkjenning og status på de du selv har sendt til godkjenning)</w:t>
      </w:r>
    </w:p>
    <w:p>
      <w:pPr>
        <w:pStyle w:val="Normal"/>
      </w:pPr>
      <w:r>
        <w:t>Kalender med avtaler og påminnelser</w:t>
      </w:r>
      <w:r>
        <w:rPr/>
        <w:t>Kalender med avtaler og påminnelser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Bilde: Dagens hjemside</w:t>
      </w:r>
      <w:r>
        <w:rPr/>
        <w:t>Bilde: Dagens hjemside</w:t>
      </w:r>
      <w:r>
        <w:rPr/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Hjemsiden er under oppdatering for å gjøre den enda mer oversiktlig. Det vil også legges til panel/fliser som den enkelte saksbehandler kan flytte på og redigere for å få en spesialtilpasset hjemside for den enkelte ansatte. </w:t>
      </w:r>
      <w:r>
        <w:rPr/>
        <w:t xml:space="preserve">Hjemsiden er under oppdatering for å gjøre den enda mer oversiktlig. Det vil også legges til panel/fliser som den enkelte saksbehandler kan flytte på og redigere for å få en spesialtilpasset hjemside for den enkelte ansatte. </w:t>
      </w:r>
    </w:p>
    <w:p>
      <w:pPr>
        <w:pStyle w:val="Normal"/>
      </w:pPr>
      <w:r/>
      <w:r>
        <w:rPr/>
      </w:r>
      <w:r>
        <w:rPr/>
      </w:r>
    </w:p>
    <w:p>
      <w:pPr>
        <w:pStyle w:val="Normal"/>
      </w:pPr>
      <w:r>
        <w:t>Bilde: Skisse av nye hjemside</w:t>
      </w:r>
      <w:r>
        <w:rPr/>
        <w:t>Bilde: Skisse av nye hjemside</w:t>
      </w:r>
    </w:p>
    <w:p>
      <w:pPr>
        <w:pStyle w:val="Normal"/>
      </w:pPr>
      <w:r/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