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Informasjon om lokasjon og kontorleder</w:t>
      </w:r>
    </w:p>
    <w:p>
      <w:pPr>
        <w:pStyle w:val="Normal"/>
      </w:pPr>
      <w:r/>
      <w:r>
        <w:rPr/>
      </w:r>
    </w:p>
    <w:p>
      <w:pPr>
        <w:pStyle w:val="Normal"/>
      </w:pPr>
      <w:r>
        <w:t xml:space="preserve">Trenger du informasjon om en av våre kontorlokasjoner, kan du ta kontakt med kontorlederen. </w:t>
      </w:r>
      <w:r>
        <w:rPr/>
        <w:t xml:space="preserve">Trenger du informasjon om en av våre kontorlokasjoner, kan du ta kontakt med kontorlederen. </w:t>
      </w:r>
    </w:p>
    <w:p>
      <w:pPr>
        <w:pStyle w:val="Normal"/>
      </w:pPr>
      <w:r/>
      <w:r>
        <w:rPr/>
      </w:r>
    </w:p>
    <w:p>
      <w:pPr>
        <w:pStyle w:val="Normal"/>
      </w:pPr>
      <w:r>
        <w:t xml:space="preserve">Her er en liste over kontorleder på våre lokasjoner: </w:t>
      </w:r>
      <w:r>
        <w:rPr/>
        <w:t xml:space="preserve">Her er en liste over kontorleder på våre lokasjoner: </w:t>
      </w:r>
    </w:p>
    <w:p>
      <w:pPr>
        <w:pStyle w:val="Normal"/>
      </w:pPr>
      <w:r>
        <w:t xml:space="preserve"> </w:t>
      </w:r>
      <w:r>
        <w:rPr/>
        <w:t xml:space="preserve"> </w:t>
      </w:r>
    </w:p>
    <w:p>
      <w:pPr>
        <w:pStyle w:val="Normal"/>
      </w:pPr>
      <w:r>
        <w:t>Skøyen: Astrid Røysland</w:t>
      </w:r>
      <w:r>
        <w:rPr/>
        <w:t>Skøyen: Astrid Røysland</w:t>
      </w:r>
    </w:p>
    <w:p>
      <w:pPr>
        <w:pStyle w:val="Normal"/>
      </w:pPr>
      <w:r>
        <w:t>Molde: Ann-Kristin Vike</w:t>
      </w:r>
      <w:r>
        <w:rPr/>
        <w:t>Molde: Ann-Kristin Vike</w:t>
      </w:r>
    </w:p>
    <w:p>
      <w:pPr>
        <w:pStyle w:val="Normal"/>
      </w:pPr>
      <w:r>
        <w:t>Stavanger: Siv Marianne Ramndal</w:t>
      </w:r>
      <w:r>
        <w:rPr/>
        <w:t>Stavanger: Siv Marianne Ramndal</w:t>
      </w:r>
    </w:p>
    <w:p>
      <w:pPr>
        <w:pStyle w:val="Normal"/>
      </w:pPr>
      <w:r>
        <w:t>Ulsteinvik: Marian Myrene</w:t>
      </w:r>
      <w:r>
        <w:rPr/>
        <w:t>Ulsteinvik: Marian Myrene</w:t>
      </w:r>
    </w:p>
    <w:p>
      <w:pPr>
        <w:pStyle w:val="Normal"/>
      </w:pPr>
      <w:r>
        <w:t>Trondheim: Kent Stixrud</w:t>
      </w:r>
      <w:r>
        <w:rPr/>
        <w:t>Trondheim: Kent Stixrud</w:t>
      </w:r>
    </w:p>
    <w:p>
      <w:pPr>
        <w:pStyle w:val="Normal"/>
      </w:pPr>
      <w:r>
        <w:t>Tromsø: Vidar Hanssen</w:t>
      </w:r>
      <w:r>
        <w:rPr/>
        <w:t>Tromsø: Vidar Hanssen</w:t>
      </w:r>
    </w:p>
    <w:p>
      <w:pPr>
        <w:pStyle w:val="Normal"/>
      </w:pPr>
      <w:r>
        <w:t>Porsgrunn: Pål Gulbrandsen</w:t>
      </w:r>
      <w:r>
        <w:rPr/>
        <w:t>Porsgrunn: Pål Gulbrandsen</w:t>
      </w:r>
    </w:p>
    <w:p>
      <w:pPr>
        <w:pStyle w:val="Normal"/>
      </w:pPr>
      <w:r>
        <w:t>Lillehammer: Anders Bakkom</w:t>
      </w:r>
      <w:r>
        <w:rPr/>
        <w:t>Lillehammer: Anders Bakkom</w:t>
      </w:r>
    </w:p>
    <w:p>
      <w:pPr>
        <w:pStyle w:val="Normal"/>
      </w:pPr>
      <w:r>
        <w:t>Fredrikstad: Adrian Bjørk</w:t>
      </w:r>
      <w:r>
        <w:rPr/>
        <w:t>Fredrikstad: Adrian Bjørk</w:t>
      </w:r>
    </w:p>
    <w:p>
      <w:pPr>
        <w:pStyle w:val="Normal"/>
      </w:pPr>
      <w:r>
        <w:t xml:space="preserve">Bergen: Geir Willy Solheim </w:t>
      </w:r>
      <w:r>
        <w:rPr/>
        <w:t xml:space="preserve">Bergen: Geir Willy Solheim </w:t>
      </w:r>
    </w:p>
    <w:p>
      <w:pPr>
        <w:pStyle w:val="Normal"/>
      </w:pPr>
      <w:r>
        <w:t>Kristiansand: Fredrik Fredriksen</w:t>
      </w:r>
      <w:r>
        <w:rPr/>
        <w:t>Kristiansand: Fredrik Fredriksen</w:t>
      </w:r>
    </w:p>
    <w:p>
      <w:pPr>
        <w:pStyle w:val="Normal"/>
      </w:pPr>
      <w:r>
        <w:t>Ålesund: Ståle Vestre</w:t>
      </w:r>
      <w:r>
        <w:rPr/>
        <w:t>Ålesund: Ståle Vestre</w:t>
      </w:r>
    </w:p>
    <w:p>
      <w:pPr>
        <w:pStyle w:val="Normal"/>
      </w:pPr>
      <w:r/>
      <w:r>
        <w:rP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